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DD2E" w14:textId="77777777" w:rsidR="00B4361B" w:rsidRDefault="00B4361B" w:rsidP="00B4361B">
      <w:pPr>
        <w:spacing w:line="240" w:lineRule="auto"/>
        <w:jc w:val="center"/>
        <w:rPr>
          <w:b/>
          <w:color w:val="D83B01"/>
          <w:sz w:val="36"/>
        </w:rPr>
      </w:pPr>
      <w:r>
        <w:rPr>
          <w:b/>
          <w:color w:val="D83B01"/>
          <w:sz w:val="36"/>
        </w:rPr>
        <w:t>James Folk</w:t>
      </w:r>
    </w:p>
    <w:p w14:paraId="459AFAF6" w14:textId="77777777" w:rsidR="00B4361B" w:rsidRDefault="00B4361B" w:rsidP="00B4361B">
      <w:pPr>
        <w:spacing w:line="240" w:lineRule="auto"/>
        <w:jc w:val="center"/>
        <w:rPr>
          <w:b/>
          <w:color w:val="D83B01"/>
          <w:sz w:val="36"/>
        </w:rPr>
      </w:pPr>
      <w:r>
        <w:rPr>
          <w:b/>
          <w:color w:val="D83B01"/>
          <w:sz w:val="36"/>
        </w:rPr>
        <w:t>DATA 527 – Predictive Modeling</w:t>
      </w:r>
    </w:p>
    <w:p w14:paraId="659A939F" w14:textId="1348D147" w:rsidR="00B4361B" w:rsidRDefault="00B4361B" w:rsidP="00B4361B">
      <w:pPr>
        <w:spacing w:line="240" w:lineRule="auto"/>
        <w:jc w:val="center"/>
        <w:rPr>
          <w:b/>
          <w:color w:val="D83B01"/>
          <w:sz w:val="36"/>
        </w:rPr>
      </w:pPr>
      <w:r>
        <w:rPr>
          <w:b/>
          <w:color w:val="D83B01"/>
          <w:sz w:val="36"/>
        </w:rPr>
        <w:t xml:space="preserve">Assignment </w:t>
      </w:r>
      <w:r w:rsidR="00E74294">
        <w:rPr>
          <w:b/>
          <w:color w:val="D83B01"/>
          <w:sz w:val="36"/>
        </w:rPr>
        <w:t>4</w:t>
      </w:r>
    </w:p>
    <w:p w14:paraId="761E15F2" w14:textId="17E0D9C2" w:rsidR="00B4361B" w:rsidRDefault="00B4361B" w:rsidP="00B4361B">
      <w:pPr>
        <w:spacing w:line="240" w:lineRule="auto"/>
        <w:jc w:val="center"/>
        <w:rPr>
          <w:b/>
          <w:color w:val="D83B01"/>
          <w:sz w:val="36"/>
        </w:rPr>
      </w:pPr>
      <w:r>
        <w:rPr>
          <w:b/>
          <w:color w:val="D83B01"/>
          <w:sz w:val="36"/>
        </w:rPr>
        <w:t xml:space="preserve">DEADLINE: </w:t>
      </w:r>
      <w:r w:rsidR="00E74294">
        <w:rPr>
          <w:b/>
          <w:color w:val="D83B01"/>
          <w:sz w:val="36"/>
        </w:rPr>
        <w:t>April</w:t>
      </w:r>
      <w:r>
        <w:rPr>
          <w:b/>
          <w:color w:val="D83B01"/>
          <w:sz w:val="36"/>
        </w:rPr>
        <w:t xml:space="preserve"> </w:t>
      </w:r>
      <w:r w:rsidR="00E74294">
        <w:rPr>
          <w:b/>
          <w:color w:val="D83B01"/>
          <w:sz w:val="36"/>
        </w:rPr>
        <w:t>11</w:t>
      </w:r>
      <w:r>
        <w:rPr>
          <w:b/>
          <w:color w:val="D83B01"/>
          <w:sz w:val="36"/>
        </w:rPr>
        <w:t>, 2024</w:t>
      </w:r>
    </w:p>
    <w:p w14:paraId="7B3CE749" w14:textId="77777777" w:rsidR="00B4361B" w:rsidRDefault="00B4361B" w:rsidP="00B4361B">
      <w:pPr>
        <w:spacing w:line="240" w:lineRule="auto"/>
        <w:jc w:val="center"/>
        <w:rPr>
          <w:b/>
          <w:color w:val="D83B01"/>
          <w:sz w:val="36"/>
        </w:rPr>
      </w:pPr>
      <w:r>
        <w:rPr>
          <w:b/>
          <w:color w:val="D83B01"/>
          <w:sz w:val="36"/>
        </w:rPr>
        <w:t>Spring 2024</w:t>
      </w:r>
    </w:p>
    <w:p w14:paraId="6A81DDD1" w14:textId="77777777" w:rsidR="00B4361B" w:rsidRDefault="00B4361B" w:rsidP="00B4361B">
      <w:pPr>
        <w:spacing w:line="240" w:lineRule="auto"/>
        <w:rPr>
          <w:b/>
          <w:color w:val="D83B01"/>
          <w:sz w:val="36"/>
        </w:rPr>
      </w:pPr>
    </w:p>
    <w:p w14:paraId="49D53A61" w14:textId="67AABD20" w:rsidR="00D93303" w:rsidRDefault="00D93303" w:rsidP="00D93303">
      <w:pPr>
        <w:spacing w:line="240" w:lineRule="auto"/>
        <w:rPr>
          <w:b/>
          <w:color w:val="D83B01"/>
          <w:sz w:val="36"/>
        </w:rPr>
      </w:pPr>
      <w:r>
        <w:rPr>
          <w:b/>
          <w:color w:val="D83B01"/>
          <w:sz w:val="36"/>
        </w:rPr>
        <w:t>Overview</w:t>
      </w:r>
    </w:p>
    <w:p w14:paraId="196521A9" w14:textId="01E39B87" w:rsidR="00626539" w:rsidRDefault="00626539" w:rsidP="00B4361B">
      <w:pPr>
        <w:spacing w:line="240" w:lineRule="auto"/>
        <w:jc w:val="both"/>
        <w:rPr>
          <w:color w:val="2F2F2F"/>
        </w:rPr>
      </w:pPr>
      <w:r w:rsidRPr="00626539">
        <w:rPr>
          <w:color w:val="2F2F2F"/>
        </w:rPr>
        <w:t xml:space="preserve">The purpose </w:t>
      </w:r>
      <w:r w:rsidR="00890985">
        <w:rPr>
          <w:color w:val="2F2F2F"/>
        </w:rPr>
        <w:t>of this exercise is to implement a feed forward neural network to predict the car market prices. The main goal is to work on data exploration and preparation beside the network model implementation.  I am using a dataset that contains 9 columns with 5512 entries. I leveraged the Tensor SDK to implement the feed forward neural network.</w:t>
      </w:r>
      <w:r w:rsidR="00F34F05">
        <w:rPr>
          <w:color w:val="2F2F2F"/>
        </w:rPr>
        <w:t xml:space="preserve"> </w:t>
      </w:r>
    </w:p>
    <w:p w14:paraId="68D211D2" w14:textId="5CE0BC7E" w:rsidR="009671E7" w:rsidRDefault="009671E7" w:rsidP="00B4361B">
      <w:pPr>
        <w:spacing w:line="240" w:lineRule="auto"/>
        <w:jc w:val="both"/>
        <w:rPr>
          <w:color w:val="2F2F2F"/>
        </w:rPr>
      </w:pPr>
      <w:r>
        <w:rPr>
          <w:color w:val="2F2F2F"/>
        </w:rPr>
        <w:t>Create the neural network using the Tensor SDK</w:t>
      </w:r>
    </w:p>
    <w:p w14:paraId="47D7D642" w14:textId="27422ECD" w:rsidR="009671E7" w:rsidRDefault="009671E7" w:rsidP="00B4361B">
      <w:pPr>
        <w:spacing w:line="240" w:lineRule="auto"/>
        <w:jc w:val="both"/>
        <w:rPr>
          <w:color w:val="2F2F2F"/>
        </w:rPr>
      </w:pPr>
      <w:r>
        <w:rPr>
          <w:color w:val="2F2F2F"/>
        </w:rPr>
        <w:t>Clean the dataset.</w:t>
      </w:r>
    </w:p>
    <w:p w14:paraId="19EA038C" w14:textId="6F387A44" w:rsidR="009671E7" w:rsidRDefault="009671E7" w:rsidP="00B4361B">
      <w:pPr>
        <w:spacing w:line="240" w:lineRule="auto"/>
        <w:jc w:val="both"/>
        <w:rPr>
          <w:color w:val="2F2F2F"/>
        </w:rPr>
      </w:pPr>
      <w:r>
        <w:rPr>
          <w:color w:val="2F2F2F"/>
        </w:rPr>
        <w:t xml:space="preserve">Determine which data is </w:t>
      </w:r>
      <w:proofErr w:type="gramStart"/>
      <w:r>
        <w:rPr>
          <w:color w:val="2F2F2F"/>
        </w:rPr>
        <w:t>relevant</w:t>
      </w:r>
      <w:proofErr w:type="gramEnd"/>
    </w:p>
    <w:p w14:paraId="1736BC64" w14:textId="005D6129" w:rsidR="00D93303" w:rsidRDefault="00D93303" w:rsidP="00626539">
      <w:pPr>
        <w:spacing w:line="240" w:lineRule="auto"/>
        <w:rPr>
          <w:b/>
          <w:color w:val="D83B01"/>
          <w:sz w:val="36"/>
        </w:rPr>
      </w:pPr>
      <w:r>
        <w:rPr>
          <w:b/>
          <w:color w:val="D83B01"/>
          <w:sz w:val="36"/>
        </w:rPr>
        <w:t>Methodology</w:t>
      </w:r>
    </w:p>
    <w:p w14:paraId="34E263C4" w14:textId="095D5000" w:rsidR="00626539" w:rsidRPr="00191D63" w:rsidRDefault="009671E7" w:rsidP="00DF77D6">
      <w:pPr>
        <w:pStyle w:val="ListParagraph"/>
        <w:numPr>
          <w:ilvl w:val="0"/>
          <w:numId w:val="6"/>
        </w:numPr>
        <w:spacing w:line="360" w:lineRule="auto"/>
        <w:jc w:val="both"/>
        <w:rPr>
          <w:color w:val="2F2F2F"/>
        </w:rPr>
      </w:pPr>
      <w:r>
        <w:rPr>
          <w:b/>
          <w:color w:val="D83B01"/>
        </w:rPr>
        <w:t>Create the Neural Network</w:t>
      </w:r>
      <w:r w:rsidR="00626539" w:rsidRPr="00626539">
        <w:rPr>
          <w:b/>
          <w:color w:val="D83B01"/>
        </w:rPr>
        <w:t>:</w:t>
      </w:r>
      <w:r>
        <w:rPr>
          <w:color w:val="2F2F2F"/>
        </w:rPr>
        <w:t xml:space="preserve"> </w:t>
      </w:r>
      <w:r w:rsidR="00C00EC3" w:rsidRPr="00C00EC3">
        <w:rPr>
          <w:color w:val="2F2F2F"/>
        </w:rPr>
        <w:t xml:space="preserve">The neural network architecture was established with a </w:t>
      </w:r>
      <w:proofErr w:type="spellStart"/>
      <w:r w:rsidR="00C00EC3" w:rsidRPr="00C00EC3">
        <w:rPr>
          <w:color w:val="2F2F2F"/>
        </w:rPr>
        <w:t>Keras</w:t>
      </w:r>
      <w:proofErr w:type="spellEnd"/>
      <w:r w:rsidR="00C00EC3" w:rsidRPr="00C00EC3">
        <w:rPr>
          <w:color w:val="2F2F2F"/>
        </w:rPr>
        <w:t xml:space="preserve"> sequential model, comprising an input layer, two hidden layers, and an output layer. Each hidden layer is composed of 14 neurons employing a Rectified Linear Unit (</w:t>
      </w:r>
      <w:proofErr w:type="spellStart"/>
      <w:r w:rsidR="00C00EC3" w:rsidRPr="00C00EC3">
        <w:rPr>
          <w:color w:val="2F2F2F"/>
        </w:rPr>
        <w:t>ReLU</w:t>
      </w:r>
      <w:proofErr w:type="spellEnd"/>
      <w:r w:rsidR="00C00EC3" w:rsidRPr="00C00EC3">
        <w:rPr>
          <w:color w:val="2F2F2F"/>
        </w:rPr>
        <w:t>) activation function, chosen due to the positive nature of all inputs. The input layer accommodates the number of input neurons corresponding to the dimensions utilized in training the model. Conversely, the output layer consists of a single neuron, as the objective is solely to predict car prices based on their attributes.</w:t>
      </w:r>
    </w:p>
    <w:p w14:paraId="40988B5D" w14:textId="693446E6" w:rsidR="00626539" w:rsidRPr="00191D63" w:rsidRDefault="009671E7" w:rsidP="00803183">
      <w:pPr>
        <w:pStyle w:val="ListParagraph"/>
        <w:numPr>
          <w:ilvl w:val="0"/>
          <w:numId w:val="6"/>
        </w:numPr>
        <w:spacing w:line="360" w:lineRule="auto"/>
        <w:jc w:val="both"/>
        <w:rPr>
          <w:color w:val="2F2F2F"/>
        </w:rPr>
      </w:pPr>
      <w:r>
        <w:rPr>
          <w:b/>
          <w:color w:val="D83B01"/>
        </w:rPr>
        <w:t>Clean the dataset</w:t>
      </w:r>
      <w:r w:rsidR="00626539" w:rsidRPr="00626539">
        <w:rPr>
          <w:b/>
          <w:color w:val="D83B01"/>
        </w:rPr>
        <w:t>:</w:t>
      </w:r>
      <w:r w:rsidR="00626539" w:rsidRPr="00626539">
        <w:rPr>
          <w:color w:val="D83B01"/>
        </w:rPr>
        <w:t xml:space="preserve"> </w:t>
      </w:r>
      <w:r w:rsidR="00C00EC3" w:rsidRPr="00C00EC3">
        <w:rPr>
          <w:color w:val="2F2F2F"/>
        </w:rPr>
        <w:t xml:space="preserve">Upon data loading, I meticulously traversed each column, constructing a dictionary for tallying the occurrence of each value. This process aimed to uncover any aberrations within the dataset. Instances exhibiting nonsensical anomalies prompted the exclusion of their respective rows. Entries devoid of numerical values were handled through enumerations. As for numerical entries, I initially planned to utilize them directly, but upon observation, I noted price entries were suffixed to denote their scale. Leveraging this suffix, I scaled the prices accordingly. Notably, the manufacturing year column provided numerical data, which I utilized to gauge the age of the vehicles rather than </w:t>
      </w:r>
      <w:r w:rsidR="00C00EC3" w:rsidRPr="00C00EC3">
        <w:rPr>
          <w:color w:val="2F2F2F"/>
        </w:rPr>
        <w:lastRenderedPageBreak/>
        <w:t>relying on the actual calendar year.</w:t>
      </w:r>
      <w:r w:rsidR="00ED4783">
        <w:rPr>
          <w:color w:val="2F2F2F"/>
        </w:rPr>
        <w:t xml:space="preserve"> </w:t>
      </w:r>
      <w:r w:rsidR="00ED4783" w:rsidRPr="00ED4783">
        <w:rPr>
          <w:color w:val="2F2F2F"/>
        </w:rPr>
        <w:t>I opted to apply z-score normalization to scale each entry, ensuring effective handling of any anomalies.</w:t>
      </w:r>
    </w:p>
    <w:p w14:paraId="04AEE905" w14:textId="32EBE9D3" w:rsidR="00626539" w:rsidRPr="00626539" w:rsidRDefault="009671E7" w:rsidP="00953ECE">
      <w:pPr>
        <w:pStyle w:val="ListParagraph"/>
        <w:numPr>
          <w:ilvl w:val="0"/>
          <w:numId w:val="6"/>
        </w:numPr>
        <w:spacing w:line="360" w:lineRule="auto"/>
        <w:jc w:val="both"/>
        <w:rPr>
          <w:color w:val="2F2F2F"/>
        </w:rPr>
      </w:pPr>
      <w:r>
        <w:rPr>
          <w:b/>
          <w:color w:val="D83B01"/>
        </w:rPr>
        <w:t>Determine the relevant data</w:t>
      </w:r>
      <w:r w:rsidR="00626539" w:rsidRPr="00626539">
        <w:rPr>
          <w:b/>
          <w:color w:val="D83B01"/>
        </w:rPr>
        <w:t>:</w:t>
      </w:r>
      <w:r w:rsidR="00626539" w:rsidRPr="00626539">
        <w:rPr>
          <w:color w:val="D83B01"/>
        </w:rPr>
        <w:t xml:space="preserve"> </w:t>
      </w:r>
      <w:r w:rsidR="004F5883" w:rsidRPr="004F5883">
        <w:rPr>
          <w:color w:val="2F2F2F"/>
        </w:rPr>
        <w:t>Initially, it was evident not to utilize the name column for training the neural network. Upon running the algorithm to tally occurrences in the column, I observed numerous distinct engine sizes. Omitting the engine size column from training led to price predictions closer to reality. Consequently, I enhanced the program's flexibility to allow parameter selection via arguments. Leveraging TensorFlow's capability to save models to disk, I systematically iterated through various parameter combinations to train the neural network, aiming to identify the optimal combination.</w:t>
      </w:r>
      <w:r w:rsidR="00EC7335">
        <w:rPr>
          <w:color w:val="2F2F2F"/>
        </w:rPr>
        <w:t xml:space="preserve"> I found that the optimal combination is if you use Milage, Fuel Type, Transmission, Manufacture, and Engine. </w:t>
      </w:r>
      <w:r w:rsidR="007969ED">
        <w:rPr>
          <w:color w:val="2F2F2F"/>
        </w:rPr>
        <w:t xml:space="preserve">I have recorded </w:t>
      </w:r>
      <w:proofErr w:type="gramStart"/>
      <w:r w:rsidR="007969ED">
        <w:rPr>
          <w:color w:val="2F2F2F"/>
        </w:rPr>
        <w:t>all of</w:t>
      </w:r>
      <w:proofErr w:type="gramEnd"/>
      <w:r w:rsidR="007969ED">
        <w:rPr>
          <w:color w:val="2F2F2F"/>
        </w:rPr>
        <w:t xml:space="preserve"> the Correlation Coefficients for each of the different combinations in the file: data/r_values.csv</w:t>
      </w:r>
      <w:r w:rsidR="00C73CAE">
        <w:rPr>
          <w:color w:val="2F2F2F"/>
        </w:rPr>
        <w:t xml:space="preserve">. </w:t>
      </w:r>
    </w:p>
    <w:p w14:paraId="50D7EFBD" w14:textId="77777777" w:rsidR="00073470" w:rsidRDefault="00D93303" w:rsidP="00073470">
      <w:pPr>
        <w:spacing w:line="240" w:lineRule="auto"/>
        <w:rPr>
          <w:b/>
          <w:color w:val="D83B01"/>
          <w:sz w:val="36"/>
        </w:rPr>
      </w:pPr>
      <w:r>
        <w:rPr>
          <w:b/>
          <w:color w:val="D83B01"/>
          <w:sz w:val="36"/>
        </w:rPr>
        <w:t>Implementation</w:t>
      </w:r>
    </w:p>
    <w:p w14:paraId="46EDC265" w14:textId="36715575" w:rsidR="00073470" w:rsidRDefault="00DD7F01" w:rsidP="00073470">
      <w:pPr>
        <w:spacing w:line="240" w:lineRule="auto"/>
        <w:rPr>
          <w:b/>
          <w:color w:val="D83B01"/>
          <w:sz w:val="36"/>
        </w:rPr>
      </w:pPr>
      <w:r>
        <w:lastRenderedPageBreak/>
        <w:fldChar w:fldCharType="begin"/>
      </w:r>
      <w:r>
        <w:instrText xml:space="preserve"> INCLUDEPICTURE "https://quicklatex.com/cache3/38/ql_abc031accf759d388d6323f209201e38_l3.png" \* MERGEFORMATINET </w:instrText>
      </w:r>
      <w:r>
        <w:fldChar w:fldCharType="separate"/>
      </w:r>
      <w:r>
        <w:rPr>
          <w:noProof/>
        </w:rPr>
        <w:drawing>
          <wp:inline distT="0" distB="0" distL="0" distR="0" wp14:anchorId="4A20FE09" wp14:editId="4C831596">
            <wp:extent cx="2477135" cy="8229600"/>
            <wp:effectExtent l="0" t="0" r="0" b="0"/>
            <wp:docPr id="116798009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80093"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7135" cy="8229600"/>
                    </a:xfrm>
                    <a:prstGeom prst="rect">
                      <a:avLst/>
                    </a:prstGeom>
                    <a:noFill/>
                    <a:ln>
                      <a:noFill/>
                    </a:ln>
                  </pic:spPr>
                </pic:pic>
              </a:graphicData>
            </a:graphic>
          </wp:inline>
        </w:drawing>
      </w:r>
      <w:r>
        <w:fldChar w:fldCharType="end"/>
      </w:r>
    </w:p>
    <w:p w14:paraId="76CAB984" w14:textId="2A47715D" w:rsidR="00DA3C33" w:rsidRDefault="00D93303" w:rsidP="00D93303">
      <w:pPr>
        <w:spacing w:line="240" w:lineRule="auto"/>
        <w:rPr>
          <w:b/>
          <w:color w:val="D83B01"/>
          <w:sz w:val="36"/>
        </w:rPr>
      </w:pPr>
      <w:r>
        <w:rPr>
          <w:b/>
          <w:color w:val="D83B01"/>
          <w:sz w:val="36"/>
        </w:rPr>
        <w:lastRenderedPageBreak/>
        <w:t>Results</w:t>
      </w:r>
    </w:p>
    <w:p w14:paraId="2C1C4F4F" w14:textId="77777777" w:rsidR="00AD79EA" w:rsidRPr="00AD79EA" w:rsidRDefault="00AD79EA" w:rsidP="00AD79EA">
      <w:pPr>
        <w:spacing w:line="240" w:lineRule="auto"/>
        <w:rPr>
          <w:rFonts w:ascii="Menlo" w:hAnsi="Menlo" w:cs="Menlo"/>
          <w:color w:val="000000"/>
        </w:rPr>
      </w:pPr>
    </w:p>
    <w:p w14:paraId="551B56A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Learning Rate: 0.001</w:t>
      </w:r>
    </w:p>
    <w:p w14:paraId="14D80D0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Number of Iterations: 2000</w:t>
      </w:r>
    </w:p>
    <w:p w14:paraId="3F79710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Final </w:t>
      </w:r>
      <w:proofErr w:type="spellStart"/>
      <w:r w:rsidRPr="00AD79EA">
        <w:rPr>
          <w:rFonts w:ascii="Menlo" w:hAnsi="Menlo" w:cs="Menlo"/>
          <w:color w:val="000000"/>
        </w:rPr>
        <w:t>Coorelation</w:t>
      </w:r>
      <w:proofErr w:type="spellEnd"/>
      <w:r w:rsidRPr="00AD79EA">
        <w:rPr>
          <w:rFonts w:ascii="Menlo" w:hAnsi="Menlo" w:cs="Menlo"/>
          <w:color w:val="000000"/>
        </w:rPr>
        <w:t xml:space="preserve"> </w:t>
      </w:r>
      <w:proofErr w:type="spellStart"/>
      <w:r w:rsidRPr="00AD79EA">
        <w:rPr>
          <w:rFonts w:ascii="Menlo" w:hAnsi="Menlo" w:cs="Menlo"/>
          <w:color w:val="000000"/>
        </w:rPr>
        <w:t>Coefficent</w:t>
      </w:r>
      <w:proofErr w:type="spellEnd"/>
      <w:r w:rsidRPr="00AD79EA">
        <w:rPr>
          <w:rFonts w:ascii="Menlo" w:hAnsi="Menlo" w:cs="Menlo"/>
          <w:color w:val="000000"/>
        </w:rPr>
        <w:t>: 0.449060499</w:t>
      </w:r>
    </w:p>
    <w:p w14:paraId="30F21A6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Structure:</w:t>
      </w:r>
    </w:p>
    <w:p w14:paraId="52EC64E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5 input nodes</w:t>
      </w:r>
    </w:p>
    <w:p w14:paraId="51E77FD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 hidden layers with 14 nodes each</w:t>
      </w:r>
    </w:p>
    <w:p w14:paraId="3920C62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 output node</w:t>
      </w:r>
    </w:p>
    <w:p w14:paraId="395EBEF4" w14:textId="77777777" w:rsidR="00AD79EA" w:rsidRPr="00AD79EA" w:rsidRDefault="00AD79EA" w:rsidP="00AD79EA">
      <w:pPr>
        <w:spacing w:line="240" w:lineRule="auto"/>
        <w:rPr>
          <w:rFonts w:ascii="Menlo" w:hAnsi="Menlo" w:cs="Menlo"/>
          <w:color w:val="000000"/>
        </w:rPr>
      </w:pPr>
    </w:p>
    <w:p w14:paraId="02D068F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Note: Neural Network can be viewed by loading the file data/_milage_fueltype_transmission_manufacture_engine_model.keras into https://netron.app/</w:t>
      </w:r>
    </w:p>
    <w:p w14:paraId="10587D4B" w14:textId="77777777" w:rsidR="00AD79EA" w:rsidRPr="00AD79EA" w:rsidRDefault="00AD79EA" w:rsidP="00AD79EA">
      <w:pPr>
        <w:spacing w:line="240" w:lineRule="auto"/>
        <w:rPr>
          <w:rFonts w:ascii="Menlo" w:hAnsi="Menlo" w:cs="Menlo"/>
          <w:color w:val="000000"/>
        </w:rPr>
      </w:pPr>
    </w:p>
    <w:p w14:paraId="2DCB4F6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Weights Hidden Layer 1</w:t>
      </w:r>
    </w:p>
    <w:p w14:paraId="6BB148B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w:t>
      </w:r>
    </w:p>
    <w:p w14:paraId="0B3FF78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300744D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-20.052753448486328,</w:t>
      </w:r>
    </w:p>
    <w:p w14:paraId="21E7D2C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30.41869354248047,</w:t>
      </w:r>
    </w:p>
    <w:p w14:paraId="558EEA3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-29.340452194213867,</w:t>
      </w:r>
    </w:p>
    <w:p w14:paraId="66BD62A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-26.755163192749023,</w:t>
      </w:r>
    </w:p>
    <w:p w14:paraId="0A7F875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-23.625890731811523,</w:t>
      </w:r>
    </w:p>
    <w:p w14:paraId="59784EE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-13.583880424499512,</w:t>
      </w:r>
    </w:p>
    <w:p w14:paraId="7776D6A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-23.506765365600586,</w:t>
      </w:r>
    </w:p>
    <w:p w14:paraId="251547A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-20.584434509277344,</w:t>
      </w:r>
    </w:p>
    <w:p w14:paraId="3C6B28C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-0.5824560523033142,</w:t>
      </w:r>
    </w:p>
    <w:p w14:paraId="760893A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-30.154993057250977,</w:t>
      </w:r>
    </w:p>
    <w:p w14:paraId="4215C92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-13.516119003295898,</w:t>
      </w:r>
    </w:p>
    <w:p w14:paraId="58D1F83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0.08546847105026245,</w:t>
      </w:r>
    </w:p>
    <w:p w14:paraId="0A2D22A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0.02979453280568123,</w:t>
      </w:r>
    </w:p>
    <w:p w14:paraId="009799D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-7.395495414733887</w:t>
      </w:r>
    </w:p>
    <w:p w14:paraId="52F4BA6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lastRenderedPageBreak/>
        <w:t xml:space="preserve">    ],</w:t>
      </w:r>
    </w:p>
    <w:p w14:paraId="119F9BD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332B7D8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-14.043724060058594,</w:t>
      </w:r>
    </w:p>
    <w:p w14:paraId="267B4A6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8.590750694274902,</w:t>
      </w:r>
    </w:p>
    <w:p w14:paraId="62E2519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-19.176198959350586,</w:t>
      </w:r>
    </w:p>
    <w:p w14:paraId="1F62127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-13.518379211425781,</w:t>
      </w:r>
    </w:p>
    <w:p w14:paraId="106A05B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-15.981616020202637,</w:t>
      </w:r>
    </w:p>
    <w:p w14:paraId="4E6A0BB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-11.147561073303223,</w:t>
      </w:r>
    </w:p>
    <w:p w14:paraId="554FEA8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-21.66584587097168,</w:t>
      </w:r>
    </w:p>
    <w:p w14:paraId="75E4493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-13.772665023803711,</w:t>
      </w:r>
    </w:p>
    <w:p w14:paraId="51D930C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-6.756702899932861,</w:t>
      </w:r>
    </w:p>
    <w:p w14:paraId="1430F08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-19.642419815063477,</w:t>
      </w:r>
    </w:p>
    <w:p w14:paraId="3488214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-12.052927017211914,</w:t>
      </w:r>
    </w:p>
    <w:p w14:paraId="6572013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-0.16812050342559814,</w:t>
      </w:r>
    </w:p>
    <w:p w14:paraId="61A5024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-0.2175636887550354,</w:t>
      </w:r>
    </w:p>
    <w:p w14:paraId="125453B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-15.7616548538208</w:t>
      </w:r>
    </w:p>
    <w:p w14:paraId="481BDCE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6FF78DA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0702D8F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8.07701301574707,</w:t>
      </w:r>
    </w:p>
    <w:p w14:paraId="1349B7A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-4.358405113220215,</w:t>
      </w:r>
    </w:p>
    <w:p w14:paraId="0E16245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6.33493709564209,</w:t>
      </w:r>
    </w:p>
    <w:p w14:paraId="027C94F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8.354583740234375,</w:t>
      </w:r>
    </w:p>
    <w:p w14:paraId="006C8C0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8.19600772857666,</w:t>
      </w:r>
    </w:p>
    <w:p w14:paraId="5F447B0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8.607816696166992,</w:t>
      </w:r>
    </w:p>
    <w:p w14:paraId="61318D6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6.061176776885986,</w:t>
      </w:r>
    </w:p>
    <w:p w14:paraId="4509FCB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8.667421340942383,</w:t>
      </w:r>
    </w:p>
    <w:p w14:paraId="2B31961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6.824980735778809,</w:t>
      </w:r>
    </w:p>
    <w:p w14:paraId="2858738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6.4689788818359375,</w:t>
      </w:r>
    </w:p>
    <w:p w14:paraId="64550D8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8.51092529296875,</w:t>
      </w:r>
    </w:p>
    <w:p w14:paraId="2DF6090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-0.5045139789581299,</w:t>
      </w:r>
    </w:p>
    <w:p w14:paraId="52C548D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-0.04380077123641968,</w:t>
      </w:r>
    </w:p>
    <w:p w14:paraId="7587CD7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lastRenderedPageBreak/>
        <w:t xml:space="preserve">        4.99353551864624</w:t>
      </w:r>
    </w:p>
    <w:p w14:paraId="75E185D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67D8C45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01F1878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2.3172948360443115,</w:t>
      </w:r>
    </w:p>
    <w:p w14:paraId="29E9809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26.847137451171875,</w:t>
      </w:r>
    </w:p>
    <w:p w14:paraId="7DF7EBD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-10.835719108581543,</w:t>
      </w:r>
    </w:p>
    <w:p w14:paraId="2B1E872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-16.00691032409668,</w:t>
      </w:r>
    </w:p>
    <w:p w14:paraId="4D34592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-6.125864505767822,</w:t>
      </w:r>
    </w:p>
    <w:p w14:paraId="6C4D39E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-7.477907657623291,</w:t>
      </w:r>
    </w:p>
    <w:p w14:paraId="69B2719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-1.26982843875885,</w:t>
      </w:r>
    </w:p>
    <w:p w14:paraId="7DBC634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-3.9746291637420654,</w:t>
      </w:r>
    </w:p>
    <w:p w14:paraId="3F39883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-15.358009338378906,</w:t>
      </w:r>
    </w:p>
    <w:p w14:paraId="1D2A7AC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-11.698892593383789,</w:t>
      </w:r>
    </w:p>
    <w:p w14:paraId="01B4AF8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-1.0543980598449707,</w:t>
      </w:r>
    </w:p>
    <w:p w14:paraId="0BBED7B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-0.3652895390987396,</w:t>
      </w:r>
    </w:p>
    <w:p w14:paraId="3365484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-0.15106476843357086,</w:t>
      </w:r>
    </w:p>
    <w:p w14:paraId="4F92348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-21.81543731689453</w:t>
      </w:r>
    </w:p>
    <w:p w14:paraId="36F710B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3F4894C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5E80191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12.495899200439453,</w:t>
      </w:r>
    </w:p>
    <w:p w14:paraId="734E704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2.8119852542877197,</w:t>
      </w:r>
    </w:p>
    <w:p w14:paraId="23370C9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0.3566901981830597,</w:t>
      </w:r>
    </w:p>
    <w:p w14:paraId="11EBF0B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4.2760329246521,</w:t>
      </w:r>
    </w:p>
    <w:p w14:paraId="237ED58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6.1253485679626465,</w:t>
      </w:r>
    </w:p>
    <w:p w14:paraId="53D3751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10.185563087463379,</w:t>
      </w:r>
    </w:p>
    <w:p w14:paraId="723FB84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8.476723670959473,</w:t>
      </w:r>
    </w:p>
    <w:p w14:paraId="118DCCE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8.783164024353027,</w:t>
      </w:r>
    </w:p>
    <w:p w14:paraId="07FB2BB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3.3703739643096924,</w:t>
      </w:r>
    </w:p>
    <w:p w14:paraId="49C8C4E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-0.03924328461289406,</w:t>
      </w:r>
    </w:p>
    <w:p w14:paraId="3635A47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12.515473365783691,</w:t>
      </w:r>
    </w:p>
    <w:p w14:paraId="42F3099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-0.28745418787002563,</w:t>
      </w:r>
    </w:p>
    <w:p w14:paraId="00C41E6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lastRenderedPageBreak/>
        <w:t xml:space="preserve">        0.013660584576427937,</w:t>
      </w:r>
    </w:p>
    <w:p w14:paraId="7ECF3DD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2.499056100845337</w:t>
      </w:r>
    </w:p>
    <w:p w14:paraId="6F854F6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684515F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w:t>
      </w:r>
    </w:p>
    <w:p w14:paraId="3D695B75" w14:textId="77777777" w:rsidR="00AD79EA" w:rsidRPr="00AD79EA" w:rsidRDefault="00AD79EA" w:rsidP="00AD79EA">
      <w:pPr>
        <w:spacing w:line="240" w:lineRule="auto"/>
        <w:rPr>
          <w:rFonts w:ascii="Menlo" w:hAnsi="Menlo" w:cs="Menlo"/>
          <w:color w:val="000000"/>
        </w:rPr>
      </w:pPr>
    </w:p>
    <w:p w14:paraId="0DE67B7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Weights Hidden Layer 2:</w:t>
      </w:r>
    </w:p>
    <w:p w14:paraId="5E1B1D2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w:t>
      </w:r>
    </w:p>
    <w:p w14:paraId="513B5A3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6D007DB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0.29018691182136536,</w:t>
      </w:r>
    </w:p>
    <w:p w14:paraId="46E2D25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4.2458815574646,</w:t>
      </w:r>
    </w:p>
    <w:p w14:paraId="06ACCBF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0.28208664059638977,</w:t>
      </w:r>
    </w:p>
    <w:p w14:paraId="2E1AAE6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-0.3593585789203644,</w:t>
      </w:r>
    </w:p>
    <w:p w14:paraId="50A2A60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10.509090423583984,</w:t>
      </w:r>
    </w:p>
    <w:p w14:paraId="0AC81BE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11.1644287109375,</w:t>
      </w:r>
    </w:p>
    <w:p w14:paraId="39E26F9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10.635229110717773,</w:t>
      </w:r>
    </w:p>
    <w:p w14:paraId="3EDEC59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11.109740257263184,</w:t>
      </w:r>
    </w:p>
    <w:p w14:paraId="034E5F3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13.123650550842285,</w:t>
      </w:r>
    </w:p>
    <w:p w14:paraId="70A7670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11.346488952636719,</w:t>
      </w:r>
    </w:p>
    <w:p w14:paraId="6128F55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8.37028980255127,</w:t>
      </w:r>
    </w:p>
    <w:p w14:paraId="7B586A4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3.9906511306762695,</w:t>
      </w:r>
    </w:p>
    <w:p w14:paraId="09F34DE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-3.332224130630493,</w:t>
      </w:r>
    </w:p>
    <w:p w14:paraId="55FFDA9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12.415366172790527</w:t>
      </w:r>
    </w:p>
    <w:p w14:paraId="5372175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5AF5624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12C9290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-0.32660341262817383,</w:t>
      </w:r>
    </w:p>
    <w:p w14:paraId="4A387B9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14.498351097106934,</w:t>
      </w:r>
    </w:p>
    <w:p w14:paraId="73EB101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-0.38898149132728577,</w:t>
      </w:r>
    </w:p>
    <w:p w14:paraId="1BD575A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-0.4234330952167511,</w:t>
      </w:r>
    </w:p>
    <w:p w14:paraId="670FA17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-23.5913028717041,</w:t>
      </w:r>
    </w:p>
    <w:p w14:paraId="5DB35B7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-23.608083724975586,</w:t>
      </w:r>
    </w:p>
    <w:p w14:paraId="44C8549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-25.869813919067383,</w:t>
      </w:r>
    </w:p>
    <w:p w14:paraId="5461404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lastRenderedPageBreak/>
        <w:t xml:space="preserve">        -25.931623458862305,</w:t>
      </w:r>
    </w:p>
    <w:p w14:paraId="31ECACF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-13.358104705810547,</w:t>
      </w:r>
    </w:p>
    <w:p w14:paraId="5FB3E47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-25.785335540771484,</w:t>
      </w:r>
    </w:p>
    <w:p w14:paraId="135031D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14.957459449768066,</w:t>
      </w:r>
    </w:p>
    <w:p w14:paraId="0695276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14.650092124938965,</w:t>
      </w:r>
    </w:p>
    <w:p w14:paraId="23155E8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26.8072566986084,</w:t>
      </w:r>
    </w:p>
    <w:p w14:paraId="05D83F2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-11.116665840148926</w:t>
      </w:r>
    </w:p>
    <w:p w14:paraId="53FB9A6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765F361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3DAACD9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-0.0036285454407334328,</w:t>
      </w:r>
    </w:p>
    <w:p w14:paraId="5C9D435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0.8365309238433838,</w:t>
      </w:r>
    </w:p>
    <w:p w14:paraId="182C35C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0.3511177599430084,</w:t>
      </w:r>
    </w:p>
    <w:p w14:paraId="73179B0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-0.05414068326354027,</w:t>
      </w:r>
    </w:p>
    <w:p w14:paraId="6BA290C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3.485286235809326,</w:t>
      </w:r>
    </w:p>
    <w:p w14:paraId="56987E8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3.575913429260254,</w:t>
      </w:r>
    </w:p>
    <w:p w14:paraId="333BCED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2.814467191696167,</w:t>
      </w:r>
    </w:p>
    <w:p w14:paraId="187B3CB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2.819186210632324,</w:t>
      </w:r>
    </w:p>
    <w:p w14:paraId="4AD40E5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4.49971866607666,</w:t>
      </w:r>
    </w:p>
    <w:p w14:paraId="4436263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3.3046510219573975,</w:t>
      </w:r>
    </w:p>
    <w:p w14:paraId="6C6528A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-1.6195042133331299,</w:t>
      </w:r>
    </w:p>
    <w:p w14:paraId="7FD5879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1.488612413406372,</w:t>
      </w:r>
    </w:p>
    <w:p w14:paraId="3DBFFF6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-55.53550338745117,</w:t>
      </w:r>
    </w:p>
    <w:p w14:paraId="09B4FD6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4.683704376220703</w:t>
      </w:r>
    </w:p>
    <w:p w14:paraId="7F698DF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0F771B4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675DA28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0.1945963352918625,</w:t>
      </w:r>
    </w:p>
    <w:p w14:paraId="0E319A1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-9.035855293273926,</w:t>
      </w:r>
    </w:p>
    <w:p w14:paraId="1FF15E4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-0.4516768455505371,</w:t>
      </w:r>
    </w:p>
    <w:p w14:paraId="09BA1E7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-0.20171284675598145,</w:t>
      </w:r>
    </w:p>
    <w:p w14:paraId="4430555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9.488065719604492,</w:t>
      </w:r>
    </w:p>
    <w:p w14:paraId="0D46995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9.501992225646973,</w:t>
      </w:r>
    </w:p>
    <w:p w14:paraId="6876457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lastRenderedPageBreak/>
        <w:t xml:space="preserve">        9.468941688537598,</w:t>
      </w:r>
    </w:p>
    <w:p w14:paraId="1C531D4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9.040873527526855,</w:t>
      </w:r>
    </w:p>
    <w:p w14:paraId="3B95FD3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10.212335586547852,</w:t>
      </w:r>
    </w:p>
    <w:p w14:paraId="0420D09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8.979424476623535,</w:t>
      </w:r>
    </w:p>
    <w:p w14:paraId="79EF435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3.7082860469818115,</w:t>
      </w:r>
    </w:p>
    <w:p w14:paraId="6AF73E9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-9.08509635925293,</w:t>
      </w:r>
    </w:p>
    <w:p w14:paraId="2A28122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-10.310453414916992,</w:t>
      </w:r>
    </w:p>
    <w:p w14:paraId="5E4C1A2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9.826239585876465</w:t>
      </w:r>
    </w:p>
    <w:p w14:paraId="28955EA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055C335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3D2B275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-0.40215620398521423,</w:t>
      </w:r>
    </w:p>
    <w:p w14:paraId="3B91030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-1.4485477209091187,</w:t>
      </w:r>
    </w:p>
    <w:p w14:paraId="452F10B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0.27770987153053284,</w:t>
      </w:r>
    </w:p>
    <w:p w14:paraId="39A22F0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-0.3232836127281189,</w:t>
      </w:r>
    </w:p>
    <w:p w14:paraId="1DF1F50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10.212333679199219,</w:t>
      </w:r>
    </w:p>
    <w:p w14:paraId="665117A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9.403546333312988,</w:t>
      </w:r>
    </w:p>
    <w:p w14:paraId="500652C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9.605029106140137,</w:t>
      </w:r>
    </w:p>
    <w:p w14:paraId="1DA1F9E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9.540020942687988,</w:t>
      </w:r>
    </w:p>
    <w:p w14:paraId="69FCDE7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10.509519577026367,</w:t>
      </w:r>
    </w:p>
    <w:p w14:paraId="24EE98D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9.809808731079102,</w:t>
      </w:r>
    </w:p>
    <w:p w14:paraId="706AAA1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5.335829734802246,</w:t>
      </w:r>
    </w:p>
    <w:p w14:paraId="470B94A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-2.0409328937530518,</w:t>
      </w:r>
    </w:p>
    <w:p w14:paraId="2252F7A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-10.018447875976562,</w:t>
      </w:r>
    </w:p>
    <w:p w14:paraId="63F4915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11.597524642944336</w:t>
      </w:r>
    </w:p>
    <w:p w14:paraId="3878D39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0E59C33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24A2BE6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-0.3471307158470154,</w:t>
      </w:r>
    </w:p>
    <w:p w14:paraId="126FD38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-1.2035812139511108,</w:t>
      </w:r>
    </w:p>
    <w:p w14:paraId="6711E46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-0.43950963020324707,</w:t>
      </w:r>
    </w:p>
    <w:p w14:paraId="347392B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0.053992658853530884,</w:t>
      </w:r>
    </w:p>
    <w:p w14:paraId="50D04DC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8.27929401397705,</w:t>
      </w:r>
    </w:p>
    <w:p w14:paraId="62446FD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lastRenderedPageBreak/>
        <w:t xml:space="preserve">        8.406825065612793,</w:t>
      </w:r>
    </w:p>
    <w:p w14:paraId="768416F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8.35413646697998,</w:t>
      </w:r>
    </w:p>
    <w:p w14:paraId="4472364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8.500100135803223,</w:t>
      </w:r>
    </w:p>
    <w:p w14:paraId="6C9A453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10.937427520751953,</w:t>
      </w:r>
    </w:p>
    <w:p w14:paraId="755F65D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8.844594955444336,</w:t>
      </w:r>
    </w:p>
    <w:p w14:paraId="67D2CEE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5.806162357330322,</w:t>
      </w:r>
    </w:p>
    <w:p w14:paraId="1D597AF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-1.1686549186706543,</w:t>
      </w:r>
    </w:p>
    <w:p w14:paraId="0CCF554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-0.11704990267753601,</w:t>
      </w:r>
    </w:p>
    <w:p w14:paraId="0906A4A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10.74338436126709</w:t>
      </w:r>
    </w:p>
    <w:p w14:paraId="5EE7BF8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7BAACF7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62E50D7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-0.36090466380119324,</w:t>
      </w:r>
    </w:p>
    <w:p w14:paraId="0843AD4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8.024884223937988,</w:t>
      </w:r>
    </w:p>
    <w:p w14:paraId="275A9AF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0.2406000792980194,</w:t>
      </w:r>
    </w:p>
    <w:p w14:paraId="59F6BA7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0.13039454817771912,</w:t>
      </w:r>
    </w:p>
    <w:p w14:paraId="695D03F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9.807088851928711,</w:t>
      </w:r>
    </w:p>
    <w:p w14:paraId="306DB0D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9.674164772033691,</w:t>
      </w:r>
    </w:p>
    <w:p w14:paraId="7B25CB9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8.6563081741333,</w:t>
      </w:r>
    </w:p>
    <w:p w14:paraId="7401705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8.087577819824219,</w:t>
      </w:r>
    </w:p>
    <w:p w14:paraId="763FDB3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10.1550874710083,</w:t>
      </w:r>
    </w:p>
    <w:p w14:paraId="0ACA124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8.997333526611328,</w:t>
      </w:r>
    </w:p>
    <w:p w14:paraId="052B9E9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3.9617109298706055,</w:t>
      </w:r>
    </w:p>
    <w:p w14:paraId="756F98D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8.376510620117188,</w:t>
      </w:r>
    </w:p>
    <w:p w14:paraId="55473A5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-9.553631782531738,</w:t>
      </w:r>
    </w:p>
    <w:p w14:paraId="2896B59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10.553081512451172</w:t>
      </w:r>
    </w:p>
    <w:p w14:paraId="38C01C7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3D11FD0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76255EB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-0.08214820921421051,</w:t>
      </w:r>
    </w:p>
    <w:p w14:paraId="12AF9CE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0.9656528830528259,</w:t>
      </w:r>
    </w:p>
    <w:p w14:paraId="762203B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-0.2689742147922516,</w:t>
      </w:r>
    </w:p>
    <w:p w14:paraId="11F60C4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-0.5125463604927063,</w:t>
      </w:r>
    </w:p>
    <w:p w14:paraId="2741D6A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lastRenderedPageBreak/>
        <w:t xml:space="preserve">        10.247309684753418,</w:t>
      </w:r>
    </w:p>
    <w:p w14:paraId="23D3F2B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10.16677188873291,</w:t>
      </w:r>
    </w:p>
    <w:p w14:paraId="15127B7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10.424769401550293,</w:t>
      </w:r>
    </w:p>
    <w:p w14:paraId="011683A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10.52171802520752,</w:t>
      </w:r>
    </w:p>
    <w:p w14:paraId="57C5833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11.508100509643555,</w:t>
      </w:r>
    </w:p>
    <w:p w14:paraId="4F46F3B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10.740052223205566,</w:t>
      </w:r>
    </w:p>
    <w:p w14:paraId="7000EE5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6.24664831161499,</w:t>
      </w:r>
    </w:p>
    <w:p w14:paraId="6EC4CCF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0.6990911960601807,</w:t>
      </w:r>
    </w:p>
    <w:p w14:paraId="0EF8B4B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-6.826329708099365,</w:t>
      </w:r>
    </w:p>
    <w:p w14:paraId="763AA4B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12.260415077209473</w:t>
      </w:r>
    </w:p>
    <w:p w14:paraId="42CE6D4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04422FD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7A32A4D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0.014798125252127647,</w:t>
      </w:r>
    </w:p>
    <w:p w14:paraId="03EAECD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-6.145018577575684,</w:t>
      </w:r>
    </w:p>
    <w:p w14:paraId="668C4C5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-0.38072630763053894,</w:t>
      </w:r>
    </w:p>
    <w:p w14:paraId="2F58AE5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0.29146599769592285,</w:t>
      </w:r>
    </w:p>
    <w:p w14:paraId="7824530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6.399423599243164,</w:t>
      </w:r>
    </w:p>
    <w:p w14:paraId="2492528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5.80436372756958,</w:t>
      </w:r>
    </w:p>
    <w:p w14:paraId="1C75630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5.523807525634766,</w:t>
      </w:r>
    </w:p>
    <w:p w14:paraId="5E65F1A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5.29503870010376,</w:t>
      </w:r>
    </w:p>
    <w:p w14:paraId="07F40D7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8.383744239807129,</w:t>
      </w:r>
    </w:p>
    <w:p w14:paraId="38B4CBB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5.125583171844482,</w:t>
      </w:r>
    </w:p>
    <w:p w14:paraId="0AF73A1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4.184746742248535,</w:t>
      </w:r>
    </w:p>
    <w:p w14:paraId="497D4B3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-6.259167194366455,</w:t>
      </w:r>
    </w:p>
    <w:p w14:paraId="66BA7CC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6.021603107452393,</w:t>
      </w:r>
    </w:p>
    <w:p w14:paraId="1B51C04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8.85302448272705</w:t>
      </w:r>
    </w:p>
    <w:p w14:paraId="2A4B13E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1D484FA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7A248A5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-0.2924669086933136,</w:t>
      </w:r>
    </w:p>
    <w:p w14:paraId="66DD03A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0.7864699363708496,</w:t>
      </w:r>
    </w:p>
    <w:p w14:paraId="47E2E14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0.24788862466812134,</w:t>
      </w:r>
    </w:p>
    <w:p w14:paraId="65E9746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lastRenderedPageBreak/>
        <w:t xml:space="preserve">        -0.3676997125148773,</w:t>
      </w:r>
    </w:p>
    <w:p w14:paraId="482366D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2.783468246459961,</w:t>
      </w:r>
    </w:p>
    <w:p w14:paraId="112C19C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2.5079805850982666,</w:t>
      </w:r>
    </w:p>
    <w:p w14:paraId="63E57D1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2.817003011703491,</w:t>
      </w:r>
    </w:p>
    <w:p w14:paraId="75FCFC7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2.06425142288208,</w:t>
      </w:r>
    </w:p>
    <w:p w14:paraId="056DB5D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3.871401786804199,</w:t>
      </w:r>
    </w:p>
    <w:p w14:paraId="5CE6193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2.433901309967041,</w:t>
      </w:r>
    </w:p>
    <w:p w14:paraId="0262A64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-2.298661708831787,</w:t>
      </w:r>
    </w:p>
    <w:p w14:paraId="1D91D45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0.807013213634491,</w:t>
      </w:r>
    </w:p>
    <w:p w14:paraId="7E8B488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-61.54900360107422,</w:t>
      </w:r>
    </w:p>
    <w:p w14:paraId="406A1B6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3.681018829345703</w:t>
      </w:r>
    </w:p>
    <w:p w14:paraId="41A9959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21DC4F3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1BD6F16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-0.1011292040348053,</w:t>
      </w:r>
    </w:p>
    <w:p w14:paraId="1FF6E34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1.0577698945999146,</w:t>
      </w:r>
    </w:p>
    <w:p w14:paraId="5D79770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0.25430625677108765,</w:t>
      </w:r>
    </w:p>
    <w:p w14:paraId="17D9154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-0.06071990355849266,</w:t>
      </w:r>
    </w:p>
    <w:p w14:paraId="7E11F95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9.394059181213379,</w:t>
      </w:r>
    </w:p>
    <w:p w14:paraId="12967EE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9.66377067565918,</w:t>
      </w:r>
    </w:p>
    <w:p w14:paraId="3290368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9.720389366149902,</w:t>
      </w:r>
    </w:p>
    <w:p w14:paraId="61885FC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9.529339790344238,</w:t>
      </w:r>
    </w:p>
    <w:p w14:paraId="47CF893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11.950811386108398,</w:t>
      </w:r>
    </w:p>
    <w:p w14:paraId="7FCF219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9.086721420288086,</w:t>
      </w:r>
    </w:p>
    <w:p w14:paraId="4847D92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5.990633487701416,</w:t>
      </w:r>
    </w:p>
    <w:p w14:paraId="07624B1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1.7497689723968506,</w:t>
      </w:r>
    </w:p>
    <w:p w14:paraId="60E690D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-1.0540850162506104,</w:t>
      </w:r>
    </w:p>
    <w:p w14:paraId="08501EE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11.291552543640137</w:t>
      </w:r>
    </w:p>
    <w:p w14:paraId="04BECC6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26B54E2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148354B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0.37094253301620483,</w:t>
      </w:r>
    </w:p>
    <w:p w14:paraId="0D555BE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-0.22734840214252472,</w:t>
      </w:r>
    </w:p>
    <w:p w14:paraId="1EB27C1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lastRenderedPageBreak/>
        <w:t xml:space="preserve">        -0.4270993769168854,</w:t>
      </w:r>
    </w:p>
    <w:p w14:paraId="404F3E6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-0.3072996735572815,</w:t>
      </w:r>
    </w:p>
    <w:p w14:paraId="3B1A745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0.2993580102920532,</w:t>
      </w:r>
    </w:p>
    <w:p w14:paraId="00ED6BB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-0.40661901235580444,</w:t>
      </w:r>
    </w:p>
    <w:p w14:paraId="2F4B3ED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0.37257009744644165,</w:t>
      </w:r>
    </w:p>
    <w:p w14:paraId="74B6069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-0.18202435970306396,</w:t>
      </w:r>
    </w:p>
    <w:p w14:paraId="062776F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-0.38177135586738586,</w:t>
      </w:r>
    </w:p>
    <w:p w14:paraId="330C4C2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-0.10379579663276672,</w:t>
      </w:r>
    </w:p>
    <w:p w14:paraId="79D3681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-0.0755968689918518,</w:t>
      </w:r>
    </w:p>
    <w:p w14:paraId="3E4DED7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-0.31609398126602173,</w:t>
      </w:r>
    </w:p>
    <w:p w14:paraId="4E9C9CD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0.15632355213165283,</w:t>
      </w:r>
    </w:p>
    <w:p w14:paraId="693ABCE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-0.10490530729293823</w:t>
      </w:r>
    </w:p>
    <w:p w14:paraId="0D6EA67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68F5F3C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3E97235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-0.23029407858848572,</w:t>
      </w:r>
    </w:p>
    <w:p w14:paraId="4733A3F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-0.3859885632991791,</w:t>
      </w:r>
    </w:p>
    <w:p w14:paraId="2325E8A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0.2380625605583191,</w:t>
      </w:r>
    </w:p>
    <w:p w14:paraId="005B828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0.22085869312286377,</w:t>
      </w:r>
    </w:p>
    <w:p w14:paraId="51AA199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-0.3932126462459564,</w:t>
      </w:r>
    </w:p>
    <w:p w14:paraId="05A41BA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-0.39950668811798096,</w:t>
      </w:r>
    </w:p>
    <w:p w14:paraId="03C4E80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-0.2945871651172638,</w:t>
      </w:r>
    </w:p>
    <w:p w14:paraId="3406F82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-0.4247731864452362,</w:t>
      </w:r>
    </w:p>
    <w:p w14:paraId="0A6B3B0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-0.019371621310710907,</w:t>
      </w:r>
    </w:p>
    <w:p w14:paraId="4EC33D6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0.3383130729198456,</w:t>
      </w:r>
    </w:p>
    <w:p w14:paraId="3316659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0.4607239365577698,</w:t>
      </w:r>
    </w:p>
    <w:p w14:paraId="7D432F6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0.14808040857315063,</w:t>
      </w:r>
    </w:p>
    <w:p w14:paraId="157EB0C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0.43212127685546875,</w:t>
      </w:r>
    </w:p>
    <w:p w14:paraId="38508FD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-0.10667785257101059</w:t>
      </w:r>
    </w:p>
    <w:p w14:paraId="05AB2B3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12A6678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14DD770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0.01466402132064104,</w:t>
      </w:r>
    </w:p>
    <w:p w14:paraId="0F2B7BF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lastRenderedPageBreak/>
        <w:t xml:space="preserve">        -8.595112800598145,</w:t>
      </w:r>
    </w:p>
    <w:p w14:paraId="123E9BD4"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-0.38379967212677,</w:t>
      </w:r>
    </w:p>
    <w:p w14:paraId="06ECCE3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0.0597863495349884,</w:t>
      </w:r>
    </w:p>
    <w:p w14:paraId="45B0B2CE"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6.255191802978516,</w:t>
      </w:r>
    </w:p>
    <w:p w14:paraId="26C86EF7"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6.566129684448242,</w:t>
      </w:r>
    </w:p>
    <w:p w14:paraId="7255C34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5.18014669418335,</w:t>
      </w:r>
    </w:p>
    <w:p w14:paraId="5F3295C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4.954437732696533,</w:t>
      </w:r>
    </w:p>
    <w:p w14:paraId="32A8B24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8.054862022399902,</w:t>
      </w:r>
    </w:p>
    <w:p w14:paraId="0CCD515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4.987004280090332,</w:t>
      </w:r>
    </w:p>
    <w:p w14:paraId="3BB5A1B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3.1765568256378174,</w:t>
      </w:r>
    </w:p>
    <w:p w14:paraId="4209A4A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-9.229060173034668,</w:t>
      </w:r>
    </w:p>
    <w:p w14:paraId="06FF475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2.3204433917999268,</w:t>
      </w:r>
    </w:p>
    <w:p w14:paraId="0A6144FB"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8.621097564697266</w:t>
      </w:r>
    </w:p>
    <w:p w14:paraId="509FF94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p>
    <w:p w14:paraId="242AACBA"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w:t>
      </w:r>
    </w:p>
    <w:p w14:paraId="14311B30" w14:textId="77777777" w:rsidR="00AD79EA" w:rsidRPr="00AD79EA" w:rsidRDefault="00AD79EA" w:rsidP="00AD79EA">
      <w:pPr>
        <w:spacing w:line="240" w:lineRule="auto"/>
        <w:rPr>
          <w:rFonts w:ascii="Menlo" w:hAnsi="Menlo" w:cs="Menlo"/>
          <w:color w:val="000000"/>
        </w:rPr>
      </w:pPr>
    </w:p>
    <w:p w14:paraId="3AECBC1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Model: "sequential_51"</w:t>
      </w:r>
    </w:p>
    <w:p w14:paraId="26F83B9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w:t>
      </w:r>
    </w:p>
    <w:p w14:paraId="1C12A7AF"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Layer (</w:t>
      </w:r>
      <w:proofErr w:type="gramStart"/>
      <w:r w:rsidRPr="00AD79EA">
        <w:rPr>
          <w:rFonts w:ascii="Menlo" w:hAnsi="Menlo" w:cs="Menlo"/>
          <w:color w:val="000000"/>
        </w:rPr>
        <w:t xml:space="preserve">type)   </w:t>
      </w:r>
      <w:proofErr w:type="gramEnd"/>
      <w:r w:rsidRPr="00AD79EA">
        <w:rPr>
          <w:rFonts w:ascii="Menlo" w:hAnsi="Menlo" w:cs="Menlo"/>
          <w:color w:val="000000"/>
        </w:rPr>
        <w:t xml:space="preserve">                 ┃ Output Shape           ┃       Param # ┃</w:t>
      </w:r>
    </w:p>
    <w:p w14:paraId="12B7B54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w:t>
      </w:r>
    </w:p>
    <w:p w14:paraId="2CB209F5"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dense_153 (</w:t>
      </w:r>
      <w:proofErr w:type="gramStart"/>
      <w:r w:rsidRPr="00AD79EA">
        <w:rPr>
          <w:rFonts w:ascii="Menlo" w:hAnsi="Menlo" w:cs="Menlo"/>
          <w:color w:val="000000"/>
        </w:rPr>
        <w:t xml:space="preserve">Dense)   </w:t>
      </w:r>
      <w:proofErr w:type="gramEnd"/>
      <w:r w:rsidRPr="00AD79EA">
        <w:rPr>
          <w:rFonts w:ascii="Menlo" w:hAnsi="Menlo" w:cs="Menlo"/>
          <w:color w:val="000000"/>
        </w:rPr>
        <w:t xml:space="preserve">            │ (None, 14)             │            84 │</w:t>
      </w:r>
    </w:p>
    <w:p w14:paraId="4534D971"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w:t>
      </w:r>
    </w:p>
    <w:p w14:paraId="17868AF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dense_154 (</w:t>
      </w:r>
      <w:proofErr w:type="gramStart"/>
      <w:r w:rsidRPr="00AD79EA">
        <w:rPr>
          <w:rFonts w:ascii="Menlo" w:hAnsi="Menlo" w:cs="Menlo"/>
          <w:color w:val="000000"/>
        </w:rPr>
        <w:t xml:space="preserve">Dense)   </w:t>
      </w:r>
      <w:proofErr w:type="gramEnd"/>
      <w:r w:rsidRPr="00AD79EA">
        <w:rPr>
          <w:rFonts w:ascii="Menlo" w:hAnsi="Menlo" w:cs="Menlo"/>
          <w:color w:val="000000"/>
        </w:rPr>
        <w:t xml:space="preserve">            │ (None, 14)             │           210 │</w:t>
      </w:r>
    </w:p>
    <w:p w14:paraId="1F8CC639"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w:t>
      </w:r>
    </w:p>
    <w:p w14:paraId="769D328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dense_155 (</w:t>
      </w:r>
      <w:proofErr w:type="gramStart"/>
      <w:r w:rsidRPr="00AD79EA">
        <w:rPr>
          <w:rFonts w:ascii="Menlo" w:hAnsi="Menlo" w:cs="Menlo"/>
          <w:color w:val="000000"/>
        </w:rPr>
        <w:t xml:space="preserve">Dense)   </w:t>
      </w:r>
      <w:proofErr w:type="gramEnd"/>
      <w:r w:rsidRPr="00AD79EA">
        <w:rPr>
          <w:rFonts w:ascii="Menlo" w:hAnsi="Menlo" w:cs="Menlo"/>
          <w:color w:val="000000"/>
        </w:rPr>
        <w:t xml:space="preserve">            │ (None, 1)              │            15 │</w:t>
      </w:r>
    </w:p>
    <w:p w14:paraId="07A92DC2"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lastRenderedPageBreak/>
        <w:t>└─────────────────────────────────┴────────────────────────┴───────────────┘</w:t>
      </w:r>
    </w:p>
    <w:p w14:paraId="004D199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Total params: 929 (3.63 KB)</w:t>
      </w:r>
    </w:p>
    <w:p w14:paraId="28DA51A0"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Trainable params: 309 (1.21 KB)</w:t>
      </w:r>
    </w:p>
    <w:p w14:paraId="5A7A3653"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Non-trainable params: 0 (0.00 B)</w:t>
      </w:r>
    </w:p>
    <w:p w14:paraId="1D82F628" w14:textId="77777777" w:rsidR="00AD79EA" w:rsidRDefault="00AD79EA" w:rsidP="00AD79EA">
      <w:pPr>
        <w:spacing w:line="240" w:lineRule="auto"/>
        <w:rPr>
          <w:rFonts w:ascii="Menlo" w:hAnsi="Menlo" w:cs="Menlo"/>
          <w:color w:val="000000"/>
        </w:rPr>
      </w:pPr>
      <w:r w:rsidRPr="00AD79EA">
        <w:rPr>
          <w:rFonts w:ascii="Menlo" w:hAnsi="Menlo" w:cs="Menlo"/>
          <w:color w:val="000000"/>
        </w:rPr>
        <w:t xml:space="preserve"> Optimizer params: 620 (2.43 KB)</w:t>
      </w:r>
    </w:p>
    <w:p w14:paraId="681488CC" w14:textId="1A3900B4" w:rsidR="007A6427" w:rsidRDefault="007A6427" w:rsidP="007A6427">
      <w:pPr>
        <w:spacing w:line="240" w:lineRule="auto"/>
        <w:jc w:val="center"/>
        <w:rPr>
          <w:rFonts w:ascii="Menlo" w:hAnsi="Menlo" w:cs="Menlo"/>
          <w:color w:val="000000"/>
        </w:rPr>
      </w:pPr>
      <w:r w:rsidRPr="007A6427">
        <w:rPr>
          <w:rFonts w:ascii="Menlo" w:hAnsi="Menlo" w:cs="Menlo"/>
          <w:color w:val="000000"/>
        </w:rPr>
        <w:drawing>
          <wp:inline distT="0" distB="0" distL="0" distR="0" wp14:anchorId="17DCAF7E" wp14:editId="60FAA75A">
            <wp:extent cx="1257300" cy="4483100"/>
            <wp:effectExtent l="0" t="0" r="0" b="0"/>
            <wp:docPr id="691835013"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35013" name="Picture 1" descr="A diagram of a function&#10;&#10;Description automatically generated"/>
                    <pic:cNvPicPr/>
                  </pic:nvPicPr>
                  <pic:blipFill>
                    <a:blip r:embed="rId12"/>
                    <a:stretch>
                      <a:fillRect/>
                    </a:stretch>
                  </pic:blipFill>
                  <pic:spPr>
                    <a:xfrm>
                      <a:off x="0" y="0"/>
                      <a:ext cx="1257300" cy="4483100"/>
                    </a:xfrm>
                    <a:prstGeom prst="rect">
                      <a:avLst/>
                    </a:prstGeom>
                  </pic:spPr>
                </pic:pic>
              </a:graphicData>
            </a:graphic>
          </wp:inline>
        </w:drawing>
      </w:r>
    </w:p>
    <w:p w14:paraId="05D09776" w14:textId="107A5FAC" w:rsidR="007A6427" w:rsidRDefault="007A6427" w:rsidP="007A6427">
      <w:pPr>
        <w:spacing w:line="240" w:lineRule="auto"/>
        <w:jc w:val="center"/>
        <w:rPr>
          <w:b/>
          <w:color w:val="D83B01"/>
          <w:sz w:val="36"/>
        </w:rPr>
      </w:pPr>
      <w:proofErr w:type="spellStart"/>
      <w:r>
        <w:rPr>
          <w:b/>
          <w:color w:val="D83B01"/>
          <w:sz w:val="36"/>
        </w:rPr>
        <w:t>Neurl</w:t>
      </w:r>
      <w:proofErr w:type="spellEnd"/>
      <w:r>
        <w:rPr>
          <w:b/>
          <w:color w:val="D83B01"/>
          <w:sz w:val="36"/>
        </w:rPr>
        <w:t xml:space="preserve"> Network Layout</w:t>
      </w:r>
    </w:p>
    <w:p w14:paraId="32BFDEBC" w14:textId="77777777" w:rsidR="007A6427" w:rsidRPr="00AD79EA" w:rsidRDefault="007A6427" w:rsidP="007A6427">
      <w:pPr>
        <w:spacing w:line="240" w:lineRule="auto"/>
        <w:jc w:val="center"/>
        <w:rPr>
          <w:rFonts w:ascii="Menlo" w:hAnsi="Menlo" w:cs="Menlo"/>
          <w:color w:val="000000"/>
        </w:rPr>
      </w:pPr>
    </w:p>
    <w:p w14:paraId="258739E9" w14:textId="4C30B45A" w:rsidR="00D93303" w:rsidRDefault="00D93303" w:rsidP="00AD79EA">
      <w:pPr>
        <w:spacing w:line="240" w:lineRule="auto"/>
        <w:rPr>
          <w:b/>
          <w:color w:val="D83B01"/>
          <w:sz w:val="36"/>
        </w:rPr>
      </w:pPr>
      <w:r>
        <w:rPr>
          <w:b/>
          <w:color w:val="D83B01"/>
          <w:sz w:val="36"/>
        </w:rPr>
        <w:t>Discussion</w:t>
      </w:r>
    </w:p>
    <w:p w14:paraId="5BB696F3" w14:textId="77777777" w:rsidR="00006E56" w:rsidRPr="00006E56" w:rsidRDefault="00006E56" w:rsidP="00006E56">
      <w:pPr>
        <w:spacing w:line="360" w:lineRule="auto"/>
        <w:jc w:val="both"/>
        <w:rPr>
          <w:color w:val="2F2F2F"/>
        </w:rPr>
      </w:pPr>
      <w:r w:rsidRPr="00006E56">
        <w:rPr>
          <w:color w:val="2F2F2F"/>
        </w:rPr>
        <w:t>Challenges Faced and Solutions</w:t>
      </w:r>
    </w:p>
    <w:p w14:paraId="3257E5AB" w14:textId="468E7F6F" w:rsidR="004B3BCA" w:rsidRPr="00006E56" w:rsidRDefault="002B1D81" w:rsidP="004B3BCA">
      <w:pPr>
        <w:pStyle w:val="ListParagraph"/>
        <w:numPr>
          <w:ilvl w:val="0"/>
          <w:numId w:val="12"/>
        </w:numPr>
        <w:spacing w:line="360" w:lineRule="auto"/>
        <w:jc w:val="both"/>
        <w:rPr>
          <w:color w:val="2F2F2F"/>
        </w:rPr>
      </w:pPr>
      <w:r>
        <w:rPr>
          <w:b/>
          <w:color w:val="D83B01"/>
        </w:rPr>
        <w:t>Determining which variables are important</w:t>
      </w:r>
      <w:r w:rsidR="00006E56" w:rsidRPr="00C80D33">
        <w:rPr>
          <w:b/>
          <w:color w:val="D83B01"/>
        </w:rPr>
        <w:t>:</w:t>
      </w:r>
      <w:r w:rsidR="00006E56" w:rsidRPr="00C80D33">
        <w:rPr>
          <w:color w:val="D83B01"/>
        </w:rPr>
        <w:t xml:space="preserve"> </w:t>
      </w:r>
      <w:r>
        <w:rPr>
          <w:color w:val="2F2F2F"/>
        </w:rPr>
        <w:t xml:space="preserve">I knew for sure that Car Name was unnecessary. I noticed that there was a unit of measurement on the prices, so I made sure to normalize that by scaling the number by the unit. I categorized the Fuel Type, Transmission, Ownership and Seats and labeled them </w:t>
      </w:r>
      <w:r>
        <w:rPr>
          <w:color w:val="2F2F2F"/>
        </w:rPr>
        <w:lastRenderedPageBreak/>
        <w:t xml:space="preserve">with numbers. I thought that since there was so many engine sizes, it wouldn’t give a good measurement, so I was going to leave them out. </w:t>
      </w:r>
      <w:r w:rsidR="00B80813">
        <w:rPr>
          <w:color w:val="2F2F2F"/>
        </w:rPr>
        <w:t>I decided to train every combination of dimension between milage, fuel type, transmission, ownership, manufacture, engine, and seats.</w:t>
      </w:r>
    </w:p>
    <w:p w14:paraId="7DEA10CF" w14:textId="7A4D52CE" w:rsidR="00006E56" w:rsidRPr="00006E56" w:rsidRDefault="00006E56" w:rsidP="004B3BCA">
      <w:pPr>
        <w:pStyle w:val="ListParagraph"/>
        <w:spacing w:line="360" w:lineRule="auto"/>
        <w:ind w:left="360"/>
        <w:jc w:val="both"/>
        <w:rPr>
          <w:color w:val="2F2F2F"/>
        </w:rPr>
      </w:pPr>
    </w:p>
    <w:p w14:paraId="609CDABF" w14:textId="559F9390" w:rsidR="00D93303" w:rsidRDefault="00D93303" w:rsidP="00D93303">
      <w:pPr>
        <w:spacing w:line="240" w:lineRule="auto"/>
        <w:rPr>
          <w:b/>
          <w:color w:val="D83B01"/>
          <w:sz w:val="36"/>
        </w:rPr>
      </w:pPr>
      <w:r>
        <w:rPr>
          <w:b/>
          <w:color w:val="D83B01"/>
          <w:sz w:val="36"/>
        </w:rPr>
        <w:t>Conclusion</w:t>
      </w:r>
    </w:p>
    <w:p w14:paraId="2063E555" w14:textId="2F40E733" w:rsidR="002868F5" w:rsidRDefault="002B1D81" w:rsidP="002D6928">
      <w:pPr>
        <w:spacing w:line="240" w:lineRule="auto"/>
        <w:jc w:val="both"/>
        <w:rPr>
          <w:color w:val="2F2F2F"/>
        </w:rPr>
      </w:pPr>
      <w:r>
        <w:rPr>
          <w:color w:val="2F2F2F"/>
        </w:rPr>
        <w:t>It took several days to train the 127 different models, so I didn’t want to redo anything once I made my choices</w:t>
      </w:r>
      <w:r w:rsidR="002868F5" w:rsidRPr="002868F5">
        <w:rPr>
          <w:color w:val="2F2F2F"/>
        </w:rPr>
        <w:t xml:space="preserve">. </w:t>
      </w:r>
      <w:r>
        <w:rPr>
          <w:color w:val="2F2F2F"/>
        </w:rPr>
        <w:t xml:space="preserve">I am curious if I </w:t>
      </w:r>
      <w:proofErr w:type="gramStart"/>
      <w:r>
        <w:rPr>
          <w:color w:val="2F2F2F"/>
        </w:rPr>
        <w:t>can</w:t>
      </w:r>
      <w:proofErr w:type="gramEnd"/>
      <w:r>
        <w:rPr>
          <w:color w:val="2F2F2F"/>
        </w:rPr>
        <w:t xml:space="preserve"> get a better correlation coefficient if I categorized the engine sizes.</w:t>
      </w:r>
      <w:r w:rsidR="007D2AD3">
        <w:rPr>
          <w:color w:val="2F2F2F"/>
        </w:rPr>
        <w:t xml:space="preserve"> The combination that gave the best correlation coefficient between milage, fuel type, transmission, ownership, manufacture, engine, and seats were to omit the use of ownership and seats.</w:t>
      </w:r>
    </w:p>
    <w:p w14:paraId="3BB0781D" w14:textId="0F17D570" w:rsidR="00D93303" w:rsidRDefault="00D93303" w:rsidP="00D93303">
      <w:pPr>
        <w:spacing w:line="240" w:lineRule="auto"/>
        <w:rPr>
          <w:b/>
          <w:color w:val="D83B01"/>
          <w:sz w:val="36"/>
        </w:rPr>
      </w:pPr>
      <w:r>
        <w:rPr>
          <w:b/>
          <w:color w:val="D83B01"/>
          <w:sz w:val="36"/>
        </w:rPr>
        <w:t>References</w:t>
      </w:r>
    </w:p>
    <w:p w14:paraId="4BBD3FFF" w14:textId="28995EEA" w:rsidR="009775A0" w:rsidRPr="00633BB8" w:rsidRDefault="00D00A04" w:rsidP="009835F4">
      <w:pPr>
        <w:pStyle w:val="NormalWeb"/>
        <w:numPr>
          <w:ilvl w:val="0"/>
          <w:numId w:val="13"/>
        </w:numPr>
        <w:spacing w:line="360" w:lineRule="auto"/>
        <w:jc w:val="both"/>
        <w:rPr>
          <w:color w:val="2F2F2F"/>
        </w:rPr>
      </w:pPr>
      <w:r>
        <w:t xml:space="preserve">Pfeiffer, Simon. “Creating Your First Neural Network in Python w/ </w:t>
      </w:r>
      <w:proofErr w:type="spellStart"/>
      <w:r>
        <w:t>Tensorflow</w:t>
      </w:r>
      <w:proofErr w:type="spellEnd"/>
      <w:r>
        <w:t xml:space="preserve">.” </w:t>
      </w:r>
      <w:r w:rsidRPr="00D00A04">
        <w:rPr>
          <w:i/>
          <w:iCs/>
        </w:rPr>
        <w:t>DEV Community</w:t>
      </w:r>
      <w:r>
        <w:t xml:space="preserve">, DEV Community, 14 Aug. 2021, dev.to/codesphere/creating-your-first-neural-network-in-python-w-tensorflow-4l5p. </w:t>
      </w:r>
    </w:p>
    <w:p w14:paraId="56609817" w14:textId="77777777" w:rsidR="00633BB8" w:rsidRDefault="00633BB8" w:rsidP="00633BB8">
      <w:pPr>
        <w:pStyle w:val="NormalWeb"/>
        <w:numPr>
          <w:ilvl w:val="0"/>
          <w:numId w:val="13"/>
        </w:numPr>
      </w:pPr>
      <w:proofErr w:type="spellStart"/>
      <w:r>
        <w:t>Netron</w:t>
      </w:r>
      <w:proofErr w:type="spellEnd"/>
      <w:r>
        <w:t xml:space="preserve">. (2024, April 28). https://netron.app/ </w:t>
      </w:r>
    </w:p>
    <w:p w14:paraId="6EE4D1E9" w14:textId="77777777" w:rsidR="00633BB8" w:rsidRDefault="00633BB8" w:rsidP="00633BB8">
      <w:pPr>
        <w:pStyle w:val="NormalWeb"/>
        <w:numPr>
          <w:ilvl w:val="0"/>
          <w:numId w:val="13"/>
        </w:numPr>
      </w:pPr>
      <w:r>
        <w:t xml:space="preserve">Team, K. (n.d.). </w:t>
      </w:r>
      <w:proofErr w:type="spellStart"/>
      <w:r>
        <w:rPr>
          <w:i/>
          <w:iCs/>
        </w:rPr>
        <w:t>Keras</w:t>
      </w:r>
      <w:proofErr w:type="spellEnd"/>
      <w:r>
        <w:rPr>
          <w:i/>
          <w:iCs/>
        </w:rPr>
        <w:t xml:space="preserve"> Documentation: Adam</w:t>
      </w:r>
      <w:r>
        <w:t xml:space="preserve">. https://keras.io/api/optimizers/adam/ </w:t>
      </w:r>
    </w:p>
    <w:p w14:paraId="147D24DC" w14:textId="77777777" w:rsidR="00633BB8" w:rsidRPr="00D00A04" w:rsidRDefault="00633BB8" w:rsidP="00144902">
      <w:pPr>
        <w:pStyle w:val="NormalWeb"/>
        <w:spacing w:line="360" w:lineRule="auto"/>
        <w:ind w:left="720"/>
        <w:jc w:val="both"/>
        <w:rPr>
          <w:color w:val="2F2F2F"/>
        </w:rPr>
      </w:pPr>
    </w:p>
    <w:sectPr w:rsidR="00633BB8" w:rsidRPr="00D00A04" w:rsidSect="00815BB8">
      <w:footerReference w:type="default" r:id="rId1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F3ED3" w14:textId="77777777" w:rsidR="00815BB8" w:rsidRDefault="00815BB8" w:rsidP="008F1194">
      <w:pPr>
        <w:spacing w:after="0" w:line="240" w:lineRule="auto"/>
      </w:pPr>
      <w:r>
        <w:separator/>
      </w:r>
    </w:p>
  </w:endnote>
  <w:endnote w:type="continuationSeparator" w:id="0">
    <w:p w14:paraId="33944101" w14:textId="77777777" w:rsidR="00815BB8" w:rsidRDefault="00815BB8"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134116"/>
      <w:docPartObj>
        <w:docPartGallery w:val="Page Numbers (Bottom of Page)"/>
        <w:docPartUnique/>
      </w:docPartObj>
    </w:sdtPr>
    <w:sdtEndPr>
      <w:rPr>
        <w:noProof/>
      </w:rPr>
    </w:sdtEndPr>
    <w:sdtContent>
      <w:p w14:paraId="0A381DC8" w14:textId="77777777" w:rsidR="00497848" w:rsidRDefault="00F65DE7">
        <w:pPr>
          <w:pStyle w:val="Footer"/>
          <w:jc w:val="center"/>
        </w:pPr>
        <w:r>
          <w:rPr>
            <w:noProof/>
          </w:rPr>
          <mc:AlternateContent>
            <mc:Choice Requires="wpg">
              <w:drawing>
                <wp:anchor distT="0" distB="0" distL="114300" distR="114300" simplePos="0" relativeHeight="251659264" behindDoc="0" locked="0" layoutInCell="1" allowOverlap="1" wp14:anchorId="48A69EF1" wp14:editId="3B2C5CB7">
                  <wp:simplePos x="0" y="0"/>
                  <wp:positionH relativeFrom="margin">
                    <wp:posOffset>0</wp:posOffset>
                  </wp:positionH>
                  <wp:positionV relativeFrom="paragraph">
                    <wp:posOffset>-635</wp:posOffset>
                  </wp:positionV>
                  <wp:extent cx="5935752" cy="208740"/>
                  <wp:effectExtent l="0" t="0" r="8255" b="1270"/>
                  <wp:wrapNone/>
                  <wp:docPr id="20" name="Group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935752" cy="208740"/>
                            <a:chOff x="0" y="0"/>
                            <a:chExt cx="5935752" cy="208740"/>
                          </a:xfrm>
                        </wpg:grpSpPr>
                        <wpg:grpSp>
                          <wpg:cNvPr id="21" name="Group 21"/>
                          <wpg:cNvGrpSpPr/>
                          <wpg:grpSpPr>
                            <a:xfrm>
                              <a:off x="3182257" y="3628"/>
                              <a:ext cx="2753495" cy="205112"/>
                              <a:chOff x="-1879539" y="0"/>
                              <a:chExt cx="2753495" cy="205112"/>
                            </a:xfrm>
                          </wpg:grpSpPr>
                          <wps:wsp>
                            <wps:cNvPr id="25" name="Rectangle 25"/>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rot="10800000">
                              <a:off x="0" y="0"/>
                              <a:ext cx="2753495" cy="205112"/>
                              <a:chOff x="-1879539" y="0"/>
                              <a:chExt cx="2753495" cy="205112"/>
                            </a:xfrm>
                          </wpg:grpSpPr>
                          <wps:wsp>
                            <wps:cNvPr id="28" name="Rectangle 28"/>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067B98E" id="Group 20" o:spid="_x0000_s1026" alt="&quot;&quot;" style="position:absolute;margin-left:0;margin-top:-.05pt;width:467.4pt;height:16.45pt;z-index:251659264;mso-position-horizontal-relative:margin" coordsize="59357,20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">
                  <v:group id="Group 21" o:spid="_x0000_s1027" style="position:absolute;left:31822;top:36;width:27535;height:2051" coordorigin="-18795" coordsize="27534,2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Rectangle 25" o:spid="_x0000_s1028" style="position:absolute;left:-17810;width:26549;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" fillcolor="#d83b01" stroked="f" strokeweight="1pt"/>
                    <v:rect id="Rectangle 26" o:spid="_x0000_s1029" style="position:absolute;left:-18795;width:554;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" fillcolor="#2f2f2f" stroked="f" strokeweight="1pt"/>
                  </v:group>
                  <v:group id="Group 27" o:spid="_x0000_s1030" style="position:absolute;width:27534;height:2051;rotation:180" coordorigin="-18795" coordsize="27534,2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">
                    <v:rect id="Rectangle 28" o:spid="_x0000_s1031" style="position:absolute;left:-17810;width:26549;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" fillcolor="#d83b01" stroked="f" strokeweight="1pt"/>
                    <v:rect id="Rectangle 29" o:spid="_x0000_s1032" style="position:absolute;left:-18795;width:554;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" fillcolor="#2f2f2f" stroked="f" strokeweight="1pt"/>
                  </v:group>
                  <w10:wrap anchorx="margin"/>
                </v:group>
              </w:pict>
            </mc:Fallback>
          </mc:AlternateContent>
        </w:r>
        <w:r w:rsidR="00497848">
          <w:fldChar w:fldCharType="begin"/>
        </w:r>
        <w:r w:rsidR="00497848">
          <w:instrText xml:space="preserve"> PAGE   \* MERGEFORMAT </w:instrText>
        </w:r>
        <w:r w:rsidR="00497848">
          <w:fldChar w:fldCharType="separate"/>
        </w:r>
        <w:r w:rsidR="00D371F2">
          <w:rPr>
            <w:noProof/>
          </w:rPr>
          <w:t>1</w:t>
        </w:r>
        <w:r w:rsidR="00497848">
          <w:rPr>
            <w:noProof/>
          </w:rPr>
          <w:fldChar w:fldCharType="end"/>
        </w:r>
      </w:p>
    </w:sdtContent>
  </w:sdt>
  <w:p w14:paraId="25DB26F9" w14:textId="77777777" w:rsidR="00497848" w:rsidRDefault="00497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BA090" w14:textId="77777777" w:rsidR="00815BB8" w:rsidRDefault="00815BB8" w:rsidP="008F1194">
      <w:pPr>
        <w:spacing w:after="0" w:line="240" w:lineRule="auto"/>
      </w:pPr>
      <w:r>
        <w:separator/>
      </w:r>
    </w:p>
  </w:footnote>
  <w:footnote w:type="continuationSeparator" w:id="0">
    <w:p w14:paraId="3BDE36BC" w14:textId="77777777" w:rsidR="00815BB8" w:rsidRDefault="00815BB8" w:rsidP="008F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4010F1"/>
    <w:multiLevelType w:val="hybridMultilevel"/>
    <w:tmpl w:val="3CC4B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922BCD"/>
    <w:multiLevelType w:val="hybridMultilevel"/>
    <w:tmpl w:val="C5AA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019832">
    <w:abstractNumId w:val="10"/>
  </w:num>
  <w:num w:numId="2" w16cid:durableId="948659767">
    <w:abstractNumId w:val="12"/>
  </w:num>
  <w:num w:numId="3" w16cid:durableId="704333022">
    <w:abstractNumId w:val="1"/>
  </w:num>
  <w:num w:numId="4" w16cid:durableId="1348673227">
    <w:abstractNumId w:val="3"/>
  </w:num>
  <w:num w:numId="5" w16cid:durableId="635914169">
    <w:abstractNumId w:val="2"/>
  </w:num>
  <w:num w:numId="6" w16cid:durableId="2127578335">
    <w:abstractNumId w:val="0"/>
  </w:num>
  <w:num w:numId="7" w16cid:durableId="1312977198">
    <w:abstractNumId w:val="11"/>
  </w:num>
  <w:num w:numId="8" w16cid:durableId="679240420">
    <w:abstractNumId w:val="7"/>
  </w:num>
  <w:num w:numId="9" w16cid:durableId="375739858">
    <w:abstractNumId w:val="9"/>
  </w:num>
  <w:num w:numId="10" w16cid:durableId="876283631">
    <w:abstractNumId w:val="8"/>
  </w:num>
  <w:num w:numId="11" w16cid:durableId="1518617919">
    <w:abstractNumId w:val="6"/>
  </w:num>
  <w:num w:numId="12" w16cid:durableId="1980845088">
    <w:abstractNumId w:val="4"/>
  </w:num>
  <w:num w:numId="13" w16cid:durableId="586114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03"/>
    <w:rsid w:val="000048CB"/>
    <w:rsid w:val="00006E56"/>
    <w:rsid w:val="000374F2"/>
    <w:rsid w:val="0004687C"/>
    <w:rsid w:val="00073470"/>
    <w:rsid w:val="000822E5"/>
    <w:rsid w:val="00090369"/>
    <w:rsid w:val="000A7CCA"/>
    <w:rsid w:val="000E1EB3"/>
    <w:rsid w:val="000F6C90"/>
    <w:rsid w:val="00107746"/>
    <w:rsid w:val="00144902"/>
    <w:rsid w:val="0014729A"/>
    <w:rsid w:val="00174F40"/>
    <w:rsid w:val="00191D63"/>
    <w:rsid w:val="001D5B2D"/>
    <w:rsid w:val="001F6648"/>
    <w:rsid w:val="00241A86"/>
    <w:rsid w:val="002420D3"/>
    <w:rsid w:val="002617A2"/>
    <w:rsid w:val="002702CD"/>
    <w:rsid w:val="002725B2"/>
    <w:rsid w:val="00277281"/>
    <w:rsid w:val="002868F5"/>
    <w:rsid w:val="002B1D81"/>
    <w:rsid w:val="002D6928"/>
    <w:rsid w:val="002F073B"/>
    <w:rsid w:val="00311990"/>
    <w:rsid w:val="00316411"/>
    <w:rsid w:val="00333486"/>
    <w:rsid w:val="00341138"/>
    <w:rsid w:val="003602AF"/>
    <w:rsid w:val="00395F5F"/>
    <w:rsid w:val="00404562"/>
    <w:rsid w:val="0041360B"/>
    <w:rsid w:val="00435F2E"/>
    <w:rsid w:val="00442B23"/>
    <w:rsid w:val="00450BBB"/>
    <w:rsid w:val="00497848"/>
    <w:rsid w:val="004B3BCA"/>
    <w:rsid w:val="004B5ADE"/>
    <w:rsid w:val="004C32B5"/>
    <w:rsid w:val="004E02BB"/>
    <w:rsid w:val="004E46B7"/>
    <w:rsid w:val="004F36DA"/>
    <w:rsid w:val="004F5883"/>
    <w:rsid w:val="00513443"/>
    <w:rsid w:val="00540773"/>
    <w:rsid w:val="005426A5"/>
    <w:rsid w:val="00576646"/>
    <w:rsid w:val="005B3E99"/>
    <w:rsid w:val="005B7C3B"/>
    <w:rsid w:val="005C5199"/>
    <w:rsid w:val="005D3905"/>
    <w:rsid w:val="00601C42"/>
    <w:rsid w:val="00626539"/>
    <w:rsid w:val="00631541"/>
    <w:rsid w:val="00633BB8"/>
    <w:rsid w:val="0069608E"/>
    <w:rsid w:val="006B1CD4"/>
    <w:rsid w:val="006B2F2B"/>
    <w:rsid w:val="00727FC9"/>
    <w:rsid w:val="0077244E"/>
    <w:rsid w:val="007969ED"/>
    <w:rsid w:val="007A4121"/>
    <w:rsid w:val="007A4B7E"/>
    <w:rsid w:val="007A6427"/>
    <w:rsid w:val="007A6892"/>
    <w:rsid w:val="007D2AD3"/>
    <w:rsid w:val="00807C25"/>
    <w:rsid w:val="00815BB8"/>
    <w:rsid w:val="00852BBD"/>
    <w:rsid w:val="0085762A"/>
    <w:rsid w:val="00890985"/>
    <w:rsid w:val="008A0F6C"/>
    <w:rsid w:val="008A401B"/>
    <w:rsid w:val="008C753F"/>
    <w:rsid w:val="008F1194"/>
    <w:rsid w:val="009358CF"/>
    <w:rsid w:val="00935DD1"/>
    <w:rsid w:val="00953ECE"/>
    <w:rsid w:val="009671E7"/>
    <w:rsid w:val="00974A50"/>
    <w:rsid w:val="009775A0"/>
    <w:rsid w:val="00985449"/>
    <w:rsid w:val="00994252"/>
    <w:rsid w:val="00994C01"/>
    <w:rsid w:val="009B063A"/>
    <w:rsid w:val="009B7659"/>
    <w:rsid w:val="009D51F9"/>
    <w:rsid w:val="00A43F3A"/>
    <w:rsid w:val="00A4515A"/>
    <w:rsid w:val="00A56570"/>
    <w:rsid w:val="00A62016"/>
    <w:rsid w:val="00A83E51"/>
    <w:rsid w:val="00A95895"/>
    <w:rsid w:val="00AD79EA"/>
    <w:rsid w:val="00B010B9"/>
    <w:rsid w:val="00B03A3A"/>
    <w:rsid w:val="00B0408A"/>
    <w:rsid w:val="00B04624"/>
    <w:rsid w:val="00B05DFB"/>
    <w:rsid w:val="00B222F5"/>
    <w:rsid w:val="00B4361B"/>
    <w:rsid w:val="00B4631D"/>
    <w:rsid w:val="00B5725E"/>
    <w:rsid w:val="00B80813"/>
    <w:rsid w:val="00B82D5E"/>
    <w:rsid w:val="00B94963"/>
    <w:rsid w:val="00BB25D2"/>
    <w:rsid w:val="00BC652F"/>
    <w:rsid w:val="00BE6E6D"/>
    <w:rsid w:val="00C00302"/>
    <w:rsid w:val="00C00EC3"/>
    <w:rsid w:val="00C0646A"/>
    <w:rsid w:val="00C73CAE"/>
    <w:rsid w:val="00C74A21"/>
    <w:rsid w:val="00C80D33"/>
    <w:rsid w:val="00CA5C85"/>
    <w:rsid w:val="00CD7136"/>
    <w:rsid w:val="00CE03B5"/>
    <w:rsid w:val="00CE544E"/>
    <w:rsid w:val="00D00A04"/>
    <w:rsid w:val="00D30F4A"/>
    <w:rsid w:val="00D371F2"/>
    <w:rsid w:val="00D5153F"/>
    <w:rsid w:val="00D528EA"/>
    <w:rsid w:val="00D52D08"/>
    <w:rsid w:val="00D52E3F"/>
    <w:rsid w:val="00D71C9E"/>
    <w:rsid w:val="00D93303"/>
    <w:rsid w:val="00DA3C33"/>
    <w:rsid w:val="00DD7F01"/>
    <w:rsid w:val="00E126B9"/>
    <w:rsid w:val="00E25BC6"/>
    <w:rsid w:val="00E73F50"/>
    <w:rsid w:val="00E74294"/>
    <w:rsid w:val="00E76F51"/>
    <w:rsid w:val="00EC7335"/>
    <w:rsid w:val="00ED4783"/>
    <w:rsid w:val="00F16332"/>
    <w:rsid w:val="00F2217A"/>
    <w:rsid w:val="00F24863"/>
    <w:rsid w:val="00F30DD3"/>
    <w:rsid w:val="00F34F05"/>
    <w:rsid w:val="00F473C0"/>
    <w:rsid w:val="00F65DE7"/>
    <w:rsid w:val="00F823AD"/>
    <w:rsid w:val="00F82AF2"/>
    <w:rsid w:val="00FA0707"/>
    <w:rsid w:val="00FB1147"/>
    <w:rsid w:val="00FB13F4"/>
    <w:rsid w:val="00FD4326"/>
    <w:rsid w:val="00FF1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BE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8F1194"/>
    <w:pPr>
      <w:spacing w:after="0" w:line="240" w:lineRule="auto"/>
    </w:pPr>
    <w:rPr>
      <w:rFonts w:eastAsiaTheme="minorEastAsia"/>
    </w:rPr>
  </w:style>
  <w:style w:type="character" w:customStyle="1" w:styleId="NoSpacingChar">
    <w:name w:val="No Spacing Char"/>
    <w:basedOn w:val="DefaultParagraphFont"/>
    <w:link w:val="NoSpacing"/>
    <w:uiPriority w:val="1"/>
    <w:rsid w:val="008F1194"/>
    <w:rPr>
      <w:rFonts w:eastAsiaTheme="minorEastAsia"/>
    </w:rPr>
  </w:style>
  <w:style w:type="paragraph" w:styleId="ListParagraph">
    <w:name w:val="List Paragraph"/>
    <w:basedOn w:val="Normal"/>
    <w:uiPriority w:val="34"/>
    <w:qFormat/>
    <w:rsid w:val="00191D63"/>
    <w:pPr>
      <w:ind w:left="720"/>
      <w:contextualSpacing/>
    </w:pPr>
  </w:style>
  <w:style w:type="table" w:styleId="TableGrid">
    <w:name w:val="Table Grid"/>
    <w:basedOn w:val="Table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paragraph" w:styleId="BalloonText">
    <w:name w:val="Balloon Text"/>
    <w:basedOn w:val="Normal"/>
    <w:link w:val="BalloonTextChar"/>
    <w:uiPriority w:val="99"/>
    <w:semiHidden/>
    <w:unhideWhenUsed/>
    <w:rsid w:val="008A0F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0F6C"/>
    <w:rPr>
      <w:rFonts w:ascii="Lucida Grande" w:hAnsi="Lucida Grande"/>
      <w:sz w:val="18"/>
      <w:szCs w:val="18"/>
    </w:rPr>
  </w:style>
  <w:style w:type="paragraph" w:styleId="NormalWeb">
    <w:name w:val="Normal (Web)"/>
    <w:basedOn w:val="Normal"/>
    <w:uiPriority w:val="99"/>
    <w:unhideWhenUsed/>
    <w:rsid w:val="00D00A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22404">
      <w:bodyDiv w:val="1"/>
      <w:marLeft w:val="0"/>
      <w:marRight w:val="0"/>
      <w:marTop w:val="0"/>
      <w:marBottom w:val="0"/>
      <w:divBdr>
        <w:top w:val="none" w:sz="0" w:space="0" w:color="auto"/>
        <w:left w:val="none" w:sz="0" w:space="0" w:color="auto"/>
        <w:bottom w:val="none" w:sz="0" w:space="0" w:color="auto"/>
        <w:right w:val="none" w:sz="0" w:space="0" w:color="auto"/>
      </w:divBdr>
    </w:div>
    <w:div w:id="645471955">
      <w:bodyDiv w:val="1"/>
      <w:marLeft w:val="0"/>
      <w:marRight w:val="0"/>
      <w:marTop w:val="0"/>
      <w:marBottom w:val="0"/>
      <w:divBdr>
        <w:top w:val="none" w:sz="0" w:space="0" w:color="auto"/>
        <w:left w:val="none" w:sz="0" w:space="0" w:color="auto"/>
        <w:bottom w:val="none" w:sz="0" w:space="0" w:color="auto"/>
        <w:right w:val="none" w:sz="0" w:space="0" w:color="auto"/>
      </w:divBdr>
    </w:div>
    <w:div w:id="937493648">
      <w:bodyDiv w:val="1"/>
      <w:marLeft w:val="0"/>
      <w:marRight w:val="0"/>
      <w:marTop w:val="0"/>
      <w:marBottom w:val="0"/>
      <w:divBdr>
        <w:top w:val="none" w:sz="0" w:space="0" w:color="auto"/>
        <w:left w:val="none" w:sz="0" w:space="0" w:color="auto"/>
        <w:bottom w:val="none" w:sz="0" w:space="0" w:color="auto"/>
        <w:right w:val="none" w:sz="0" w:space="0" w:color="auto"/>
      </w:divBdr>
    </w:div>
    <w:div w:id="1013342176">
      <w:bodyDiv w:val="1"/>
      <w:marLeft w:val="0"/>
      <w:marRight w:val="0"/>
      <w:marTop w:val="0"/>
      <w:marBottom w:val="0"/>
      <w:divBdr>
        <w:top w:val="none" w:sz="0" w:space="0" w:color="auto"/>
        <w:left w:val="none" w:sz="0" w:space="0" w:color="auto"/>
        <w:bottom w:val="none" w:sz="0" w:space="0" w:color="auto"/>
        <w:right w:val="none" w:sz="0" w:space="0" w:color="auto"/>
      </w:divBdr>
    </w:div>
    <w:div w:id="1325157766">
      <w:bodyDiv w:val="1"/>
      <w:marLeft w:val="0"/>
      <w:marRight w:val="0"/>
      <w:marTop w:val="0"/>
      <w:marBottom w:val="0"/>
      <w:divBdr>
        <w:top w:val="none" w:sz="0" w:space="0" w:color="auto"/>
        <w:left w:val="none" w:sz="0" w:space="0" w:color="auto"/>
        <w:bottom w:val="none" w:sz="0" w:space="0" w:color="auto"/>
        <w:right w:val="none" w:sz="0" w:space="0" w:color="auto"/>
      </w:divBdr>
    </w:div>
    <w:div w:id="1655836460">
      <w:bodyDiv w:val="1"/>
      <w:marLeft w:val="0"/>
      <w:marRight w:val="0"/>
      <w:marTop w:val="0"/>
      <w:marBottom w:val="0"/>
      <w:divBdr>
        <w:top w:val="none" w:sz="0" w:space="0" w:color="auto"/>
        <w:left w:val="none" w:sz="0" w:space="0" w:color="auto"/>
        <w:bottom w:val="none" w:sz="0" w:space="0" w:color="auto"/>
        <w:right w:val="none" w:sz="0" w:space="0" w:color="auto"/>
      </w:divBdr>
    </w:div>
    <w:div w:id="188868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folk/Library/Containers/com.microsoft.Word/Data/Library/Application%20Support/Microsoft/Office/16.0/DTS/Search/%7b82882BB7-7513-1842-B383-AA180C54C74E%7dtf1640288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EC7E6E3-D6B2-4C3D-B004-E8B7DF448C90}">
  <ds:schemaRefs>
    <ds:schemaRef ds:uri="http://schemas.openxmlformats.org/officeDocument/2006/bibliography"/>
  </ds:schemaRefs>
</ds:datastoreItem>
</file>

<file path=customXml/itemProps2.xml><?xml version="1.0" encoding="utf-8"?>
<ds:datastoreItem xmlns:ds="http://schemas.openxmlformats.org/officeDocument/2006/customXml" ds:itemID="{A42E68AA-2142-425F-AC1D-B1D1458A0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CE1C29-B332-4E8A-85C0-4F60F71E4511}">
  <ds:schemaRefs>
    <ds:schemaRef ds:uri="http://schemas.microsoft.com/sharepoint/v3/contenttype/forms"/>
  </ds:schemaRefs>
</ds:datastoreItem>
</file>

<file path=customXml/itemProps4.xml><?xml version="1.0" encoding="utf-8"?>
<ds:datastoreItem xmlns:ds="http://schemas.openxmlformats.org/officeDocument/2006/customXml" ds:itemID="{0E8A0A3A-E702-462D-A8C8-C137EC7E36A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{82882BB7-7513-1842-B383-AA180C54C74E}tf16402881_win32.dotx</Template>
  <TotalTime>0</TotalTime>
  <Pages>16</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2024-02-03T05:52:00Z</dcterms:created>
  <dcterms:modified xsi:type="dcterms:W3CDTF">2024-04-29T02:57:00Z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